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9736" w14:textId="77777777" w:rsidR="001B684F" w:rsidRPr="008E35C2" w:rsidRDefault="00000000">
      <w:pPr>
        <w:pStyle w:val="Heading1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CO6008 Knowledge-Based Systems Coursework 1</w:t>
      </w:r>
    </w:p>
    <w:p w14:paraId="3BD8E33C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t>Title: A Simple Knowledge-Based Expert System for Pathfinding Using Breadth-First Search (BFS)</w:t>
      </w:r>
    </w:p>
    <w:p w14:paraId="0A924EDD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t>Author: Munir Mohammed</w:t>
      </w:r>
    </w:p>
    <w:p w14:paraId="29E83480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t>Date: October 2025</w:t>
      </w:r>
    </w:p>
    <w:p w14:paraId="4C32DF87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t>GitHub Repository: https://github.com/MunirMohammed/CO6008-BFS-Expert-System</w:t>
      </w:r>
    </w:p>
    <w:p w14:paraId="56B60D64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 w:type="page"/>
      </w:r>
    </w:p>
    <w:p w14:paraId="212C9CE2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lastRenderedPageBreak/>
        <w:t>Table of Contents</w:t>
      </w:r>
    </w:p>
    <w:p w14:paraId="478B3EA0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>1. Introduction</w:t>
      </w:r>
      <w:r w:rsidRPr="008E35C2">
        <w:rPr>
          <w:rFonts w:ascii="Arial" w:hAnsi="Arial" w:cs="Arial"/>
          <w:sz w:val="24"/>
          <w:szCs w:val="24"/>
        </w:rPr>
        <w:br/>
        <w:t>2. Knowledge Extraction</w:t>
      </w:r>
      <w:r w:rsidRPr="008E35C2">
        <w:rPr>
          <w:rFonts w:ascii="Arial" w:hAnsi="Arial" w:cs="Arial"/>
          <w:sz w:val="24"/>
          <w:szCs w:val="24"/>
        </w:rPr>
        <w:br/>
        <w:t>3. Knowledge Representation</w:t>
      </w:r>
      <w:r w:rsidRPr="008E35C2">
        <w:rPr>
          <w:rFonts w:ascii="Arial" w:hAnsi="Arial" w:cs="Arial"/>
          <w:sz w:val="24"/>
          <w:szCs w:val="24"/>
        </w:rPr>
        <w:br/>
        <w:t>4. Inference Mechanism</w:t>
      </w:r>
      <w:r w:rsidRPr="008E35C2">
        <w:rPr>
          <w:rFonts w:ascii="Arial" w:hAnsi="Arial" w:cs="Arial"/>
          <w:sz w:val="24"/>
          <w:szCs w:val="24"/>
        </w:rPr>
        <w:br/>
        <w:t>5. Implementation</w:t>
      </w:r>
      <w:r w:rsidRPr="008E35C2">
        <w:rPr>
          <w:rFonts w:ascii="Arial" w:hAnsi="Arial" w:cs="Arial"/>
          <w:sz w:val="24"/>
          <w:szCs w:val="24"/>
        </w:rPr>
        <w:br/>
        <w:t>6. Testing and Improvements</w:t>
      </w:r>
      <w:r w:rsidRPr="008E35C2">
        <w:rPr>
          <w:rFonts w:ascii="Arial" w:hAnsi="Arial" w:cs="Arial"/>
          <w:sz w:val="24"/>
          <w:szCs w:val="24"/>
        </w:rPr>
        <w:br/>
        <w:t>7. Essay Question 1: Knowledge Representation</w:t>
      </w:r>
      <w:r w:rsidRPr="008E35C2">
        <w:rPr>
          <w:rFonts w:ascii="Arial" w:hAnsi="Arial" w:cs="Arial"/>
          <w:sz w:val="24"/>
          <w:szCs w:val="24"/>
        </w:rPr>
        <w:br/>
        <w:t>8. Essay Question 2: Search Algorithms</w:t>
      </w:r>
      <w:r w:rsidRPr="008E35C2">
        <w:rPr>
          <w:rFonts w:ascii="Arial" w:hAnsi="Arial" w:cs="Arial"/>
          <w:sz w:val="24"/>
          <w:szCs w:val="24"/>
        </w:rPr>
        <w:br/>
        <w:t>9. Conclusion</w:t>
      </w:r>
      <w:r w:rsidRPr="008E35C2">
        <w:rPr>
          <w:rFonts w:ascii="Arial" w:hAnsi="Arial" w:cs="Arial"/>
          <w:sz w:val="24"/>
          <w:szCs w:val="24"/>
        </w:rPr>
        <w:br/>
        <w:t>10. Appendix: Python Code</w:t>
      </w:r>
      <w:r w:rsidRPr="008E35C2">
        <w:rPr>
          <w:rFonts w:ascii="Arial" w:hAnsi="Arial" w:cs="Arial"/>
          <w:sz w:val="24"/>
          <w:szCs w:val="24"/>
        </w:rPr>
        <w:br/>
      </w:r>
    </w:p>
    <w:p w14:paraId="43EE66A1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1. Introduction</w:t>
      </w:r>
    </w:p>
    <w:p w14:paraId="2BE3F48C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>This report explains how I designed and built a simple expert system that finds the shortest path between two points using the Breadth-First Search (BFS) algorithm. The project is part of the CO6008 Knowledge-Based Systems module.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The system acts like a small artificial intelligence that can reason through a set of connections (called a graph) to find the best route. It works like a human trying to plan a journey — checking all possible routes step by step until the destination is reached. The goal of this project is to show how simple reasoning and search can be used to build a knowledge-based system.</w:t>
      </w:r>
      <w:r w:rsidRPr="008E35C2">
        <w:rPr>
          <w:rFonts w:ascii="Arial" w:hAnsi="Arial" w:cs="Arial"/>
          <w:sz w:val="24"/>
          <w:szCs w:val="24"/>
        </w:rPr>
        <w:br/>
      </w:r>
    </w:p>
    <w:p w14:paraId="63297254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2. Knowledge Extraction</w:t>
      </w:r>
    </w:p>
    <w:p w14:paraId="4813E7B1" w14:textId="5486FEAB" w:rsidR="001B684F" w:rsidRPr="008E35C2" w:rsidRDefault="00000000">
      <w:pPr>
        <w:rPr>
          <w:rFonts w:ascii="Arial" w:hAnsi="Arial" w:cs="Arial"/>
          <w:sz w:val="28"/>
          <w:szCs w:val="28"/>
        </w:rPr>
      </w:pPr>
      <w:r w:rsidRPr="008E35C2">
        <w:rPr>
          <w:rFonts w:ascii="Arial" w:hAnsi="Arial" w:cs="Arial"/>
          <w:sz w:val="24"/>
          <w:szCs w:val="24"/>
        </w:rPr>
        <w:br/>
        <w:t xml:space="preserve">Before building the system, I needed to decide what “knowledge” it would use. In this case, </w:t>
      </w:r>
      <w:r w:rsidR="008E35C2" w:rsidRPr="008E35C2">
        <w:rPr>
          <w:rFonts w:ascii="Arial" w:hAnsi="Arial" w:cs="Arial"/>
          <w:sz w:val="24"/>
          <w:szCs w:val="24"/>
        </w:rPr>
        <w:t>knowledge</w:t>
      </w:r>
      <w:r w:rsidRPr="008E35C2">
        <w:rPr>
          <w:rFonts w:ascii="Arial" w:hAnsi="Arial" w:cs="Arial"/>
          <w:sz w:val="24"/>
          <w:szCs w:val="24"/>
        </w:rPr>
        <w:t xml:space="preserve"> is made up of nodes (places) and the connections between them. Each connection shows that you can travel from one node to another.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 xml:space="preserve">For example, if there is a path from A to B and A to C, then the system should know that from A, it can go to B or C. This information is simple but powerful — it can be used to reason about how to move from one place to another.  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 xml:space="preserve">The information was taken from examples used in class when learning about search algorithms. It is </w:t>
      </w:r>
      <w:r w:rsidR="008E35C2" w:rsidRPr="008E35C2">
        <w:rPr>
          <w:rFonts w:ascii="Arial" w:hAnsi="Arial" w:cs="Arial"/>
          <w:sz w:val="24"/>
          <w:szCs w:val="24"/>
        </w:rPr>
        <w:t>like</w:t>
      </w:r>
      <w:r w:rsidRPr="008E35C2">
        <w:rPr>
          <w:rFonts w:ascii="Arial" w:hAnsi="Arial" w:cs="Arial"/>
          <w:sz w:val="24"/>
          <w:szCs w:val="24"/>
        </w:rPr>
        <w:t xml:space="preserve"> how AI programs represent maps or problem spaces. I converted this information into Python so it could be stored as a dictionary, </w:t>
      </w:r>
      <w:r w:rsidRPr="008E35C2">
        <w:rPr>
          <w:rFonts w:ascii="Arial" w:hAnsi="Arial" w:cs="Arial"/>
          <w:sz w:val="24"/>
          <w:szCs w:val="24"/>
        </w:rPr>
        <w:lastRenderedPageBreak/>
        <w:t>which acts as the system’s knowledge base.</w:t>
      </w:r>
      <w:r w:rsidRPr="008E35C2">
        <w:rPr>
          <w:rFonts w:ascii="Arial" w:hAnsi="Arial" w:cs="Arial"/>
          <w:sz w:val="24"/>
          <w:szCs w:val="24"/>
        </w:rPr>
        <w:br/>
      </w:r>
    </w:p>
    <w:p w14:paraId="3EAC4FB6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3. Knowledge Representation</w:t>
      </w:r>
    </w:p>
    <w:p w14:paraId="737ACDDC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 xml:space="preserve">The expert system represents its knowledge as a graph. The graph is stored as a Python dictionary, where each key is a node, and its values are the nodes directly connected to it.  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graph = {</w:t>
      </w:r>
      <w:r w:rsidRPr="008E35C2">
        <w:rPr>
          <w:rFonts w:ascii="Arial" w:hAnsi="Arial" w:cs="Arial"/>
          <w:sz w:val="24"/>
          <w:szCs w:val="24"/>
        </w:rPr>
        <w:br/>
        <w:t xml:space="preserve">  'A': ['B', 'C'],</w:t>
      </w:r>
      <w:r w:rsidRPr="008E35C2">
        <w:rPr>
          <w:rFonts w:ascii="Arial" w:hAnsi="Arial" w:cs="Arial"/>
          <w:sz w:val="24"/>
          <w:szCs w:val="24"/>
        </w:rPr>
        <w:br/>
        <w:t xml:space="preserve">  'B': ['D', 'E'],</w:t>
      </w:r>
      <w:r w:rsidRPr="008E35C2">
        <w:rPr>
          <w:rFonts w:ascii="Arial" w:hAnsi="Arial" w:cs="Arial"/>
          <w:sz w:val="24"/>
          <w:szCs w:val="24"/>
        </w:rPr>
        <w:br/>
        <w:t xml:space="preserve">  'C': ['F'],</w:t>
      </w:r>
      <w:r w:rsidRPr="008E35C2">
        <w:rPr>
          <w:rFonts w:ascii="Arial" w:hAnsi="Arial" w:cs="Arial"/>
          <w:sz w:val="24"/>
          <w:szCs w:val="24"/>
        </w:rPr>
        <w:br/>
        <w:t xml:space="preserve">  'D': ['G'],</w:t>
      </w:r>
      <w:r w:rsidRPr="008E35C2">
        <w:rPr>
          <w:rFonts w:ascii="Arial" w:hAnsi="Arial" w:cs="Arial"/>
          <w:sz w:val="24"/>
          <w:szCs w:val="24"/>
        </w:rPr>
        <w:br/>
        <w:t xml:space="preserve">  'E': ['F', 'H'],</w:t>
      </w:r>
      <w:r w:rsidRPr="008E35C2">
        <w:rPr>
          <w:rFonts w:ascii="Arial" w:hAnsi="Arial" w:cs="Arial"/>
          <w:sz w:val="24"/>
          <w:szCs w:val="24"/>
        </w:rPr>
        <w:br/>
        <w:t xml:space="preserve">  'F': ['I'],</w:t>
      </w:r>
      <w:r w:rsidRPr="008E35C2">
        <w:rPr>
          <w:rFonts w:ascii="Arial" w:hAnsi="Arial" w:cs="Arial"/>
          <w:sz w:val="24"/>
          <w:szCs w:val="24"/>
        </w:rPr>
        <w:br/>
        <w:t xml:space="preserve">  'G': [],</w:t>
      </w:r>
      <w:r w:rsidRPr="008E35C2">
        <w:rPr>
          <w:rFonts w:ascii="Arial" w:hAnsi="Arial" w:cs="Arial"/>
          <w:sz w:val="24"/>
          <w:szCs w:val="24"/>
        </w:rPr>
        <w:br/>
        <w:t xml:space="preserve">  'H': ['I'],</w:t>
      </w:r>
      <w:r w:rsidRPr="008E35C2">
        <w:rPr>
          <w:rFonts w:ascii="Arial" w:hAnsi="Arial" w:cs="Arial"/>
          <w:sz w:val="24"/>
          <w:szCs w:val="24"/>
        </w:rPr>
        <w:br/>
        <w:t xml:space="preserve">  'I': []</w:t>
      </w:r>
      <w:r w:rsidRPr="008E35C2">
        <w:rPr>
          <w:rFonts w:ascii="Arial" w:hAnsi="Arial" w:cs="Arial"/>
          <w:sz w:val="24"/>
          <w:szCs w:val="24"/>
        </w:rPr>
        <w:br/>
        <w:t>}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Each line in the graph can be seen as a rule: “IF at A, THEN you can go to B or C.”</w:t>
      </w:r>
      <w:r w:rsidRPr="008E35C2">
        <w:rPr>
          <w:rFonts w:ascii="Arial" w:hAnsi="Arial" w:cs="Arial"/>
          <w:sz w:val="24"/>
          <w:szCs w:val="24"/>
        </w:rPr>
        <w:br/>
        <w:t>This way, the graph works like a set of rules — just like an expert system in Prolog.</w:t>
      </w:r>
      <w:r w:rsidRPr="008E35C2">
        <w:rPr>
          <w:rFonts w:ascii="Arial" w:hAnsi="Arial" w:cs="Arial"/>
          <w:sz w:val="24"/>
          <w:szCs w:val="24"/>
        </w:rPr>
        <w:br/>
      </w:r>
    </w:p>
    <w:p w14:paraId="49385B78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4. Inference Mechanism</w:t>
      </w:r>
    </w:p>
    <w:p w14:paraId="1219EFD3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>The inference mechanism is the part of the expert system that reasons with the knowledge base to find answers. In this project, the inference mechanism is the Breadth-First Search (BFS) algorithm.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 xml:space="preserve">BFS explores all possible </w:t>
      </w:r>
      <w:proofErr w:type="gramStart"/>
      <w:r w:rsidRPr="008E35C2">
        <w:rPr>
          <w:rFonts w:ascii="Arial" w:hAnsi="Arial" w:cs="Arial"/>
          <w:sz w:val="24"/>
          <w:szCs w:val="24"/>
        </w:rPr>
        <w:t>moves</w:t>
      </w:r>
      <w:proofErr w:type="gramEnd"/>
      <w:r w:rsidRPr="008E35C2">
        <w:rPr>
          <w:rFonts w:ascii="Arial" w:hAnsi="Arial" w:cs="Arial"/>
          <w:sz w:val="24"/>
          <w:szCs w:val="24"/>
        </w:rPr>
        <w:t xml:space="preserve"> one level at a time until it finds the goal. Because BFS explores level by level, it always finds the shortest path if one exists. It uses a queue to manage which paths to explore next.</w:t>
      </w:r>
      <w:r w:rsidRPr="008E35C2">
        <w:rPr>
          <w:rFonts w:ascii="Arial" w:hAnsi="Arial" w:cs="Arial"/>
          <w:sz w:val="24"/>
          <w:szCs w:val="24"/>
        </w:rPr>
        <w:br/>
      </w:r>
    </w:p>
    <w:p w14:paraId="08123458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5. Implementation</w:t>
      </w:r>
    </w:p>
    <w:p w14:paraId="3D6EBA68" w14:textId="77777777" w:rsidR="001B684F" w:rsidRPr="008E35C2" w:rsidRDefault="00000000">
      <w:pPr>
        <w:rPr>
          <w:rFonts w:ascii="Arial" w:hAnsi="Arial" w:cs="Arial"/>
          <w:sz w:val="28"/>
          <w:szCs w:val="28"/>
        </w:rPr>
      </w:pPr>
      <w:r w:rsidRPr="008E35C2">
        <w:rPr>
          <w:rFonts w:ascii="Arial" w:hAnsi="Arial" w:cs="Arial"/>
          <w:sz w:val="24"/>
          <w:szCs w:val="24"/>
        </w:rPr>
        <w:br/>
        <w:t xml:space="preserve">The system was implemented in Python because it’s easy to use for AI tasks. </w:t>
      </w:r>
      <w:r w:rsidRPr="008E35C2">
        <w:rPr>
          <w:rFonts w:ascii="Arial" w:hAnsi="Arial" w:cs="Arial"/>
          <w:sz w:val="24"/>
          <w:szCs w:val="24"/>
        </w:rPr>
        <w:lastRenderedPageBreak/>
        <w:t>Python’s built-in data structures like lists, sets, and dictionaries make it perfect for representing knowledge and writing algorithms clearly.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Main parts of the program:</w:t>
      </w:r>
      <w:r w:rsidRPr="008E35C2">
        <w:rPr>
          <w:rFonts w:ascii="Arial" w:hAnsi="Arial" w:cs="Arial"/>
          <w:sz w:val="24"/>
          <w:szCs w:val="24"/>
        </w:rPr>
        <w:br/>
        <w:t>1. Knowledge Base – the graph that defines which nodes connect to each other.</w:t>
      </w:r>
      <w:r w:rsidRPr="008E35C2">
        <w:rPr>
          <w:rFonts w:ascii="Arial" w:hAnsi="Arial" w:cs="Arial"/>
          <w:sz w:val="24"/>
          <w:szCs w:val="24"/>
        </w:rPr>
        <w:br/>
        <w:t>2. Inference Engine (BFS Function) – the logic that searches through the graph step by step.</w:t>
      </w:r>
      <w:r w:rsidRPr="008E35C2">
        <w:rPr>
          <w:rFonts w:ascii="Arial" w:hAnsi="Arial" w:cs="Arial"/>
          <w:sz w:val="24"/>
          <w:szCs w:val="24"/>
        </w:rPr>
        <w:br/>
        <w:t>3. User Interface – lets the user enter a start and goal node and see the result.</w:t>
      </w:r>
      <w:r w:rsidRPr="008E35C2">
        <w:rPr>
          <w:rFonts w:ascii="Arial" w:hAnsi="Arial" w:cs="Arial"/>
          <w:sz w:val="24"/>
          <w:szCs w:val="24"/>
        </w:rPr>
        <w:br/>
      </w:r>
    </w:p>
    <w:p w14:paraId="5BF20896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6. Testing and Improvements</w:t>
      </w:r>
    </w:p>
    <w:p w14:paraId="2F9B3A23" w14:textId="77777777" w:rsidR="008E35C2" w:rsidRPr="008E35C2" w:rsidRDefault="00000000" w:rsidP="008E35C2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</w:rPr>
        <w:br/>
      </w:r>
      <w:r w:rsidR="008E35C2" w:rsidRPr="008E35C2">
        <w:rPr>
          <w:rFonts w:ascii="Arial" w:hAnsi="Arial" w:cs="Arial"/>
          <w:sz w:val="24"/>
          <w:szCs w:val="24"/>
          <w:lang w:val="en-GB"/>
        </w:rPr>
        <w:t>I tested the expert system with six different input cases in Visual Studio Code.</w:t>
      </w:r>
      <w:r w:rsidR="008E35C2" w:rsidRPr="008E35C2">
        <w:rPr>
          <w:rFonts w:ascii="Arial" w:hAnsi="Arial" w:cs="Arial"/>
          <w:sz w:val="24"/>
          <w:szCs w:val="24"/>
          <w:lang w:val="en-GB"/>
        </w:rPr>
        <w:br/>
        <w:t>For each test, I entered a start and goal node and checked whether the system returned the correct shortest path or showed that no path existed.</w:t>
      </w:r>
      <w:r w:rsidR="008E35C2" w:rsidRPr="008E35C2">
        <w:rPr>
          <w:rFonts w:ascii="Arial" w:hAnsi="Arial" w:cs="Arial"/>
          <w:sz w:val="24"/>
          <w:szCs w:val="24"/>
          <w:lang w:val="en-GB"/>
        </w:rPr>
        <w:br/>
        <w:t xml:space="preserve">Screenshots of each test were saved in a folder called </w:t>
      </w:r>
      <w:r w:rsidR="008E35C2" w:rsidRPr="008E35C2">
        <w:rPr>
          <w:rFonts w:ascii="Arial" w:hAnsi="Arial" w:cs="Arial"/>
          <w:i/>
          <w:iCs/>
          <w:sz w:val="24"/>
          <w:szCs w:val="24"/>
          <w:lang w:val="en-GB"/>
        </w:rPr>
        <w:t>testing</w:t>
      </w:r>
      <w:r w:rsidR="008E35C2" w:rsidRPr="008E35C2">
        <w:rPr>
          <w:rFonts w:ascii="Arial" w:hAnsi="Arial" w:cs="Arial"/>
          <w:sz w:val="24"/>
          <w:szCs w:val="24"/>
          <w:lang w:val="en-GB"/>
        </w:rPr>
        <w:t xml:space="preserve"> and uploaded to GitHub as evidence.</w:t>
      </w:r>
    </w:p>
    <w:p w14:paraId="7112144C" w14:textId="77777777" w:rsidR="008E35C2" w:rsidRPr="008E35C2" w:rsidRDefault="008E35C2" w:rsidP="008E35C2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b/>
          <w:bCs/>
          <w:sz w:val="24"/>
          <w:szCs w:val="24"/>
          <w:lang w:val="en-GB"/>
        </w:rPr>
        <w:t>Test Results:</w:t>
      </w:r>
    </w:p>
    <w:p w14:paraId="5DA1A1AB" w14:textId="77777777" w:rsidR="008E35C2" w:rsidRPr="008E35C2" w:rsidRDefault="008E35C2" w:rsidP="008E35C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A and aiming for I, the system correctly found the path A → C → F → I.</w:t>
      </w:r>
    </w:p>
    <w:p w14:paraId="1CC3F2EB" w14:textId="77777777" w:rsidR="008E35C2" w:rsidRPr="008E35C2" w:rsidRDefault="008E35C2" w:rsidP="008E35C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A and aiming for H, it found the correct route A → B → E → H.</w:t>
      </w:r>
    </w:p>
    <w:p w14:paraId="244AD406" w14:textId="77777777" w:rsidR="008E35C2" w:rsidRPr="008E35C2" w:rsidRDefault="008E35C2" w:rsidP="008E35C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B and aiming for G, it correctly returned B → D → G.</w:t>
      </w:r>
    </w:p>
    <w:p w14:paraId="65B4BBED" w14:textId="77777777" w:rsidR="008E35C2" w:rsidRPr="008E35C2" w:rsidRDefault="008E35C2" w:rsidP="008E35C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C and aiming for H, the system correctly stated that there was no path between those nodes.</w:t>
      </w:r>
    </w:p>
    <w:p w14:paraId="619A5374" w14:textId="77777777" w:rsidR="008E35C2" w:rsidRPr="008E35C2" w:rsidRDefault="008E35C2" w:rsidP="008E35C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 xml:space="preserve">When lowercase letters (a and </w:t>
      </w:r>
      <w:proofErr w:type="spellStart"/>
      <w:r w:rsidRPr="008E35C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8E35C2">
        <w:rPr>
          <w:rFonts w:ascii="Arial" w:hAnsi="Arial" w:cs="Arial"/>
          <w:sz w:val="24"/>
          <w:szCs w:val="24"/>
          <w:lang w:val="en-GB"/>
        </w:rPr>
        <w:t>) were entered, the program still worked after converting them to uppercase, finding the path A → C → F → I.</w:t>
      </w:r>
    </w:p>
    <w:p w14:paraId="7880799B" w14:textId="77777777" w:rsidR="008E35C2" w:rsidRPr="008E35C2" w:rsidRDefault="008E35C2" w:rsidP="008E35C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a node not in the graph (Z) was entered, the program displayed the message “Start node 'Z' is not in the graph,” showing that the validation worked.</w:t>
      </w:r>
    </w:p>
    <w:p w14:paraId="73C621CC" w14:textId="77777777" w:rsidR="008E35C2" w:rsidRPr="008E35C2" w:rsidRDefault="008E35C2" w:rsidP="008E35C2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All tests produced the expected results after refinement.</w:t>
      </w:r>
    </w:p>
    <w:p w14:paraId="130B7DEE" w14:textId="77777777" w:rsidR="008E35C2" w:rsidRPr="008E35C2" w:rsidRDefault="008E35C2" w:rsidP="008E35C2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b/>
          <w:bCs/>
          <w:sz w:val="24"/>
          <w:szCs w:val="24"/>
          <w:lang w:val="en-GB"/>
        </w:rPr>
        <w:t>Problems and Fixes:</w:t>
      </w:r>
    </w:p>
    <w:p w14:paraId="3AEADFD0" w14:textId="77777777" w:rsidR="008E35C2" w:rsidRPr="008E35C2" w:rsidRDefault="008E35C2" w:rsidP="008E35C2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 xml:space="preserve">Lowercase input did not work at first, so I </w:t>
      </w:r>
      <w:proofErr w:type="gramStart"/>
      <w:r w:rsidRPr="008E35C2">
        <w:rPr>
          <w:rFonts w:ascii="Arial" w:hAnsi="Arial" w:cs="Arial"/>
          <w:sz w:val="24"/>
          <w:szCs w:val="24"/>
          <w:lang w:val="en-GB"/>
        </w:rPr>
        <w:t>added .upper</w:t>
      </w:r>
      <w:proofErr w:type="gramEnd"/>
      <w:r w:rsidRPr="008E35C2">
        <w:rPr>
          <w:rFonts w:ascii="Arial" w:hAnsi="Arial" w:cs="Arial"/>
          <w:sz w:val="24"/>
          <w:szCs w:val="24"/>
          <w:lang w:val="en-GB"/>
        </w:rPr>
        <w:t>() to convert inputs to uppercase.</w:t>
      </w:r>
    </w:p>
    <w:p w14:paraId="5F990BEC" w14:textId="77777777" w:rsidR="008E35C2" w:rsidRPr="008E35C2" w:rsidRDefault="008E35C2" w:rsidP="008E35C2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lastRenderedPageBreak/>
        <w:t>Invalid node entries caused crashes (</w:t>
      </w:r>
      <w:proofErr w:type="spellStart"/>
      <w:r w:rsidRPr="008E35C2">
        <w:rPr>
          <w:rFonts w:ascii="Arial" w:hAnsi="Arial" w:cs="Arial"/>
          <w:sz w:val="24"/>
          <w:szCs w:val="24"/>
          <w:lang w:val="en-GB"/>
        </w:rPr>
        <w:t>KeyError</w:t>
      </w:r>
      <w:proofErr w:type="spellEnd"/>
      <w:r w:rsidRPr="008E35C2">
        <w:rPr>
          <w:rFonts w:ascii="Arial" w:hAnsi="Arial" w:cs="Arial"/>
          <w:sz w:val="24"/>
          <w:szCs w:val="24"/>
          <w:lang w:val="en-GB"/>
        </w:rPr>
        <w:t>). I fixed this by adding input validation before running the BFS algorithm.</w:t>
      </w:r>
    </w:p>
    <w:p w14:paraId="0D6B4304" w14:textId="77777777" w:rsidR="008E35C2" w:rsidRPr="008E35C2" w:rsidRDefault="008E35C2" w:rsidP="008E35C2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The output looked unclear, so I added plain text messages such as “Shortest path found” and “No path found” to make results easier to understand.</w:t>
      </w:r>
    </w:p>
    <w:p w14:paraId="6F405667" w14:textId="66F6A19B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</w:p>
    <w:p w14:paraId="123FAD8C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7. Essay Question 1: Knowledge Representation</w:t>
      </w:r>
    </w:p>
    <w:p w14:paraId="2FF19EB7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>Knowledge representation means how information and rules are stored in an AI system so that the computer can reason with them.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There are different ways to represent knowledge:</w:t>
      </w:r>
      <w:r w:rsidRPr="008E35C2">
        <w:rPr>
          <w:rFonts w:ascii="Arial" w:hAnsi="Arial" w:cs="Arial"/>
          <w:sz w:val="24"/>
          <w:szCs w:val="24"/>
        </w:rPr>
        <w:br/>
        <w:t>- Rule-based systems: Use IF–THEN rules.</w:t>
      </w:r>
      <w:r w:rsidRPr="008E35C2">
        <w:rPr>
          <w:rFonts w:ascii="Arial" w:hAnsi="Arial" w:cs="Arial"/>
          <w:sz w:val="24"/>
          <w:szCs w:val="24"/>
        </w:rPr>
        <w:br/>
        <w:t>- Semantic networks: Use links between concepts.</w:t>
      </w:r>
      <w:r w:rsidRPr="008E35C2">
        <w:rPr>
          <w:rFonts w:ascii="Arial" w:hAnsi="Arial" w:cs="Arial"/>
          <w:sz w:val="24"/>
          <w:szCs w:val="24"/>
        </w:rPr>
        <w:br/>
        <w:t>- Frames: Use structured data.</w:t>
      </w:r>
      <w:r w:rsidRPr="008E35C2">
        <w:rPr>
          <w:rFonts w:ascii="Arial" w:hAnsi="Arial" w:cs="Arial"/>
          <w:sz w:val="24"/>
          <w:szCs w:val="24"/>
        </w:rPr>
        <w:br/>
        <w:t>- Logic-based systems: Use facts and reasoning.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My system uses a rule-based approach — the graph itself is a list of small rules. Each connection can be read as: IF at A THEN go to B or C.</w:t>
      </w:r>
      <w:r w:rsidRPr="008E35C2">
        <w:rPr>
          <w:rFonts w:ascii="Arial" w:hAnsi="Arial" w:cs="Arial"/>
          <w:sz w:val="24"/>
          <w:szCs w:val="24"/>
        </w:rPr>
        <w:br/>
      </w:r>
    </w:p>
    <w:p w14:paraId="63629790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8. Essay Question 2: Search Algorithms</w:t>
      </w:r>
    </w:p>
    <w:p w14:paraId="585D5B48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>Search algorithms are how AI systems find answers by exploring possible states or paths.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There are two main types:</w:t>
      </w:r>
      <w:r w:rsidRPr="008E35C2">
        <w:rPr>
          <w:rFonts w:ascii="Arial" w:hAnsi="Arial" w:cs="Arial"/>
          <w:sz w:val="24"/>
          <w:szCs w:val="24"/>
        </w:rPr>
        <w:br/>
        <w:t>- Uninformed search (BFS, DFS): Don’t use extra info.</w:t>
      </w:r>
      <w:r w:rsidRPr="008E35C2">
        <w:rPr>
          <w:rFonts w:ascii="Arial" w:hAnsi="Arial" w:cs="Arial"/>
          <w:sz w:val="24"/>
          <w:szCs w:val="24"/>
        </w:rPr>
        <w:br/>
        <w:t>- Informed search (A*, Greedy): Use hints or heuristics.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BFS is an uninformed search that checks all paths level by level, always finding the shortest one if it exists.</w:t>
      </w:r>
      <w:r w:rsidRPr="008E35C2">
        <w:rPr>
          <w:rFonts w:ascii="Arial" w:hAnsi="Arial" w:cs="Arial"/>
          <w:sz w:val="24"/>
          <w:szCs w:val="24"/>
        </w:rPr>
        <w:br/>
      </w:r>
    </w:p>
    <w:p w14:paraId="1083CF8C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9. Conclusion</w:t>
      </w:r>
    </w:p>
    <w:p w14:paraId="2BBDE109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 xml:space="preserve">This project showed how a small expert system can use search and reasoning to solve a problem. The BFS algorithm acted as the inference engine, exploring a </w:t>
      </w:r>
      <w:r w:rsidRPr="008E35C2">
        <w:rPr>
          <w:rFonts w:ascii="Arial" w:hAnsi="Arial" w:cs="Arial"/>
          <w:sz w:val="24"/>
          <w:szCs w:val="24"/>
        </w:rPr>
        <w:lastRenderedPageBreak/>
        <w:t>knowledge base made of connected nodes. Testing proved that the system works correctly and is robust after improvements.</w:t>
      </w:r>
      <w:r w:rsidRPr="008E35C2">
        <w:rPr>
          <w:rFonts w:ascii="Arial" w:hAnsi="Arial" w:cs="Arial"/>
          <w:sz w:val="24"/>
          <w:szCs w:val="24"/>
        </w:rPr>
        <w:br/>
      </w:r>
    </w:p>
    <w:p w14:paraId="2E6EF26F" w14:textId="77777777" w:rsidR="001B684F" w:rsidRPr="008E35C2" w:rsidRDefault="00000000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10. Appendix: Python Code</w:t>
      </w:r>
    </w:p>
    <w:p w14:paraId="71574FD5" w14:textId="77777777" w:rsidR="001B684F" w:rsidRPr="008E35C2" w:rsidRDefault="00000000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  <w:t>from collections import deque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graph = {</w:t>
      </w:r>
      <w:r w:rsidRPr="008E35C2">
        <w:rPr>
          <w:rFonts w:ascii="Arial" w:hAnsi="Arial" w:cs="Arial"/>
          <w:sz w:val="24"/>
          <w:szCs w:val="24"/>
        </w:rPr>
        <w:br/>
        <w:t xml:space="preserve">    'A': ['B', 'C'],</w:t>
      </w:r>
      <w:r w:rsidRPr="008E35C2">
        <w:rPr>
          <w:rFonts w:ascii="Arial" w:hAnsi="Arial" w:cs="Arial"/>
          <w:sz w:val="24"/>
          <w:szCs w:val="24"/>
        </w:rPr>
        <w:br/>
        <w:t xml:space="preserve">    'B': ['D', 'E'],</w:t>
      </w:r>
      <w:r w:rsidRPr="008E35C2">
        <w:rPr>
          <w:rFonts w:ascii="Arial" w:hAnsi="Arial" w:cs="Arial"/>
          <w:sz w:val="24"/>
          <w:szCs w:val="24"/>
        </w:rPr>
        <w:br/>
        <w:t xml:space="preserve">    'C': ['F'],</w:t>
      </w:r>
      <w:r w:rsidRPr="008E35C2">
        <w:rPr>
          <w:rFonts w:ascii="Arial" w:hAnsi="Arial" w:cs="Arial"/>
          <w:sz w:val="24"/>
          <w:szCs w:val="24"/>
        </w:rPr>
        <w:br/>
        <w:t xml:space="preserve">    'D': ['G'],</w:t>
      </w:r>
      <w:r w:rsidRPr="008E35C2">
        <w:rPr>
          <w:rFonts w:ascii="Arial" w:hAnsi="Arial" w:cs="Arial"/>
          <w:sz w:val="24"/>
          <w:szCs w:val="24"/>
        </w:rPr>
        <w:br/>
        <w:t xml:space="preserve">    'E': ['F', 'H'],</w:t>
      </w:r>
      <w:r w:rsidRPr="008E35C2">
        <w:rPr>
          <w:rFonts w:ascii="Arial" w:hAnsi="Arial" w:cs="Arial"/>
          <w:sz w:val="24"/>
          <w:szCs w:val="24"/>
        </w:rPr>
        <w:br/>
        <w:t xml:space="preserve">    'F': ['I'],</w:t>
      </w:r>
      <w:r w:rsidRPr="008E35C2">
        <w:rPr>
          <w:rFonts w:ascii="Arial" w:hAnsi="Arial" w:cs="Arial"/>
          <w:sz w:val="24"/>
          <w:szCs w:val="24"/>
        </w:rPr>
        <w:br/>
        <w:t xml:space="preserve">    'G': [],</w:t>
      </w:r>
      <w:r w:rsidRPr="008E35C2">
        <w:rPr>
          <w:rFonts w:ascii="Arial" w:hAnsi="Arial" w:cs="Arial"/>
          <w:sz w:val="24"/>
          <w:szCs w:val="24"/>
        </w:rPr>
        <w:br/>
        <w:t xml:space="preserve">    'H': ['I'],</w:t>
      </w:r>
      <w:r w:rsidRPr="008E35C2">
        <w:rPr>
          <w:rFonts w:ascii="Arial" w:hAnsi="Arial" w:cs="Arial"/>
          <w:sz w:val="24"/>
          <w:szCs w:val="24"/>
        </w:rPr>
        <w:br/>
        <w:t xml:space="preserve">    'I': []</w:t>
      </w:r>
      <w:r w:rsidRPr="008E35C2">
        <w:rPr>
          <w:rFonts w:ascii="Arial" w:hAnsi="Arial" w:cs="Arial"/>
          <w:sz w:val="24"/>
          <w:szCs w:val="24"/>
        </w:rPr>
        <w:br/>
        <w:t>}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def bfs_path(graph, start, goal):</w:t>
      </w:r>
      <w:r w:rsidRPr="008E35C2">
        <w:rPr>
          <w:rFonts w:ascii="Arial" w:hAnsi="Arial" w:cs="Arial"/>
          <w:sz w:val="24"/>
          <w:szCs w:val="24"/>
        </w:rPr>
        <w:br/>
        <w:t xml:space="preserve">    queue = deque([[start]])</w:t>
      </w:r>
      <w:r w:rsidRPr="008E35C2">
        <w:rPr>
          <w:rFonts w:ascii="Arial" w:hAnsi="Arial" w:cs="Arial"/>
          <w:sz w:val="24"/>
          <w:szCs w:val="24"/>
        </w:rPr>
        <w:br/>
        <w:t xml:space="preserve">    visited = set()</w:t>
      </w:r>
      <w:r w:rsidRPr="008E35C2">
        <w:rPr>
          <w:rFonts w:ascii="Arial" w:hAnsi="Arial" w:cs="Arial"/>
          <w:sz w:val="24"/>
          <w:szCs w:val="24"/>
        </w:rPr>
        <w:br/>
        <w:t xml:space="preserve">    while queue:</w:t>
      </w:r>
      <w:r w:rsidRPr="008E35C2">
        <w:rPr>
          <w:rFonts w:ascii="Arial" w:hAnsi="Arial" w:cs="Arial"/>
          <w:sz w:val="24"/>
          <w:szCs w:val="24"/>
        </w:rPr>
        <w:br/>
        <w:t xml:space="preserve">        path = queue.popleft()</w:t>
      </w:r>
      <w:r w:rsidRPr="008E35C2">
        <w:rPr>
          <w:rFonts w:ascii="Arial" w:hAnsi="Arial" w:cs="Arial"/>
          <w:sz w:val="24"/>
          <w:szCs w:val="24"/>
        </w:rPr>
        <w:br/>
        <w:t xml:space="preserve">        node = path[-1]</w:t>
      </w:r>
      <w:r w:rsidRPr="008E35C2">
        <w:rPr>
          <w:rFonts w:ascii="Arial" w:hAnsi="Arial" w:cs="Arial"/>
          <w:sz w:val="24"/>
          <w:szCs w:val="24"/>
        </w:rPr>
        <w:br/>
        <w:t xml:space="preserve">        if node == goal:</w:t>
      </w:r>
      <w:r w:rsidRPr="008E35C2">
        <w:rPr>
          <w:rFonts w:ascii="Arial" w:hAnsi="Arial" w:cs="Arial"/>
          <w:sz w:val="24"/>
          <w:szCs w:val="24"/>
        </w:rPr>
        <w:br/>
        <w:t xml:space="preserve">            return path</w:t>
      </w:r>
      <w:r w:rsidRPr="008E35C2">
        <w:rPr>
          <w:rFonts w:ascii="Arial" w:hAnsi="Arial" w:cs="Arial"/>
          <w:sz w:val="24"/>
          <w:szCs w:val="24"/>
        </w:rPr>
        <w:br/>
        <w:t xml:space="preserve">        if node not in visited:</w:t>
      </w:r>
      <w:r w:rsidRPr="008E35C2">
        <w:rPr>
          <w:rFonts w:ascii="Arial" w:hAnsi="Arial" w:cs="Arial"/>
          <w:sz w:val="24"/>
          <w:szCs w:val="24"/>
        </w:rPr>
        <w:br/>
        <w:t xml:space="preserve">            for neighbour in graph.get(node, []):</w:t>
      </w:r>
      <w:r w:rsidRPr="008E35C2">
        <w:rPr>
          <w:rFonts w:ascii="Arial" w:hAnsi="Arial" w:cs="Arial"/>
          <w:sz w:val="24"/>
          <w:szCs w:val="24"/>
        </w:rPr>
        <w:br/>
        <w:t xml:space="preserve">                new_path = list(path)</w:t>
      </w:r>
      <w:r w:rsidRPr="008E35C2">
        <w:rPr>
          <w:rFonts w:ascii="Arial" w:hAnsi="Arial" w:cs="Arial"/>
          <w:sz w:val="24"/>
          <w:szCs w:val="24"/>
        </w:rPr>
        <w:br/>
        <w:t xml:space="preserve">                new_path.append(neighbour)</w:t>
      </w:r>
      <w:r w:rsidRPr="008E35C2">
        <w:rPr>
          <w:rFonts w:ascii="Arial" w:hAnsi="Arial" w:cs="Arial"/>
          <w:sz w:val="24"/>
          <w:szCs w:val="24"/>
        </w:rPr>
        <w:br/>
        <w:t xml:space="preserve">                queue.append(new_path)</w:t>
      </w:r>
      <w:r w:rsidRPr="008E35C2">
        <w:rPr>
          <w:rFonts w:ascii="Arial" w:hAnsi="Arial" w:cs="Arial"/>
          <w:sz w:val="24"/>
          <w:szCs w:val="24"/>
        </w:rPr>
        <w:br/>
        <w:t xml:space="preserve">            visited.add(node)</w:t>
      </w:r>
      <w:r w:rsidRPr="008E35C2">
        <w:rPr>
          <w:rFonts w:ascii="Arial" w:hAnsi="Arial" w:cs="Arial"/>
          <w:sz w:val="24"/>
          <w:szCs w:val="24"/>
        </w:rPr>
        <w:br/>
        <w:t xml:space="preserve">    return None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print("=== PATHFINDING EXPERT SYSTEM ===")</w:t>
      </w:r>
      <w:r w:rsidRPr="008E35C2">
        <w:rPr>
          <w:rFonts w:ascii="Arial" w:hAnsi="Arial" w:cs="Arial"/>
          <w:sz w:val="24"/>
          <w:szCs w:val="24"/>
        </w:rPr>
        <w:br/>
        <w:t>start = input("Enter start node (e.g., A): ").strip().upper()</w:t>
      </w:r>
      <w:r w:rsidRPr="008E35C2">
        <w:rPr>
          <w:rFonts w:ascii="Arial" w:hAnsi="Arial" w:cs="Arial"/>
          <w:sz w:val="24"/>
          <w:szCs w:val="24"/>
        </w:rPr>
        <w:br/>
        <w:t>goal = input("Enter goal node (e.g., I): ").strip().upper()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  <w:t>if start not in graph: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lastRenderedPageBreak/>
        <w:t xml:space="preserve">    print(f"</w:t>
      </w:r>
      <w:r w:rsidRPr="008E35C2">
        <w:rPr>
          <w:rFonts w:ascii="Segoe UI Emoji" w:hAnsi="Segoe UI Emoji" w:cs="Segoe UI Emoji"/>
          <w:sz w:val="24"/>
          <w:szCs w:val="24"/>
        </w:rPr>
        <w:t>❌</w:t>
      </w:r>
      <w:r w:rsidRPr="008E35C2">
        <w:rPr>
          <w:rFonts w:ascii="Arial" w:hAnsi="Arial" w:cs="Arial"/>
          <w:sz w:val="24"/>
          <w:szCs w:val="24"/>
        </w:rPr>
        <w:t xml:space="preserve"> Start node '{start}' is not in the graph.")</w:t>
      </w:r>
      <w:r w:rsidRPr="008E35C2">
        <w:rPr>
          <w:rFonts w:ascii="Arial" w:hAnsi="Arial" w:cs="Arial"/>
          <w:sz w:val="24"/>
          <w:szCs w:val="24"/>
        </w:rPr>
        <w:br/>
        <w:t>elif goal not in graph:</w:t>
      </w:r>
      <w:r w:rsidRPr="008E35C2">
        <w:rPr>
          <w:rFonts w:ascii="Arial" w:hAnsi="Arial" w:cs="Arial"/>
          <w:sz w:val="24"/>
          <w:szCs w:val="24"/>
        </w:rPr>
        <w:br/>
        <w:t xml:space="preserve">    print(f"</w:t>
      </w:r>
      <w:r w:rsidRPr="008E35C2">
        <w:rPr>
          <w:rFonts w:ascii="Segoe UI Emoji" w:hAnsi="Segoe UI Emoji" w:cs="Segoe UI Emoji"/>
          <w:sz w:val="24"/>
          <w:szCs w:val="24"/>
        </w:rPr>
        <w:t>❌</w:t>
      </w:r>
      <w:r w:rsidRPr="008E35C2">
        <w:rPr>
          <w:rFonts w:ascii="Arial" w:hAnsi="Arial" w:cs="Arial"/>
          <w:sz w:val="24"/>
          <w:szCs w:val="24"/>
        </w:rPr>
        <w:t xml:space="preserve"> Goal node '{goal}' is not in the graph.")</w:t>
      </w:r>
      <w:r w:rsidRPr="008E35C2">
        <w:rPr>
          <w:rFonts w:ascii="Arial" w:hAnsi="Arial" w:cs="Arial"/>
          <w:sz w:val="24"/>
          <w:szCs w:val="24"/>
        </w:rPr>
        <w:br/>
        <w:t>else:</w:t>
      </w:r>
      <w:r w:rsidRPr="008E35C2">
        <w:rPr>
          <w:rFonts w:ascii="Arial" w:hAnsi="Arial" w:cs="Arial"/>
          <w:sz w:val="24"/>
          <w:szCs w:val="24"/>
        </w:rPr>
        <w:br/>
        <w:t xml:space="preserve">    path = bfs_path(graph, start, goal)</w:t>
      </w:r>
      <w:r w:rsidRPr="008E35C2">
        <w:rPr>
          <w:rFonts w:ascii="Arial" w:hAnsi="Arial" w:cs="Arial"/>
          <w:sz w:val="24"/>
          <w:szCs w:val="24"/>
        </w:rPr>
        <w:br/>
        <w:t xml:space="preserve">    if path:</w:t>
      </w:r>
      <w:r w:rsidRPr="008E35C2">
        <w:rPr>
          <w:rFonts w:ascii="Arial" w:hAnsi="Arial" w:cs="Arial"/>
          <w:sz w:val="24"/>
          <w:szCs w:val="24"/>
        </w:rPr>
        <w:br/>
        <w:t xml:space="preserve">        print("\n</w:t>
      </w:r>
      <w:r w:rsidRPr="008E35C2">
        <w:rPr>
          <w:rFonts w:ascii="Segoe UI Emoji" w:hAnsi="Segoe UI Emoji" w:cs="Segoe UI Emoji"/>
          <w:sz w:val="24"/>
          <w:szCs w:val="24"/>
        </w:rPr>
        <w:t>✅</w:t>
      </w:r>
      <w:r w:rsidRPr="008E35C2">
        <w:rPr>
          <w:rFonts w:ascii="Arial" w:hAnsi="Arial" w:cs="Arial"/>
          <w:sz w:val="24"/>
          <w:szCs w:val="24"/>
        </w:rPr>
        <w:t xml:space="preserve"> Shortest path found:")</w:t>
      </w:r>
      <w:r w:rsidRPr="008E35C2">
        <w:rPr>
          <w:rFonts w:ascii="Arial" w:hAnsi="Arial" w:cs="Arial"/>
          <w:sz w:val="24"/>
          <w:szCs w:val="24"/>
        </w:rPr>
        <w:br/>
        <w:t xml:space="preserve">        print(" → ".join(path))</w:t>
      </w:r>
      <w:r w:rsidRPr="008E35C2">
        <w:rPr>
          <w:rFonts w:ascii="Arial" w:hAnsi="Arial" w:cs="Arial"/>
          <w:sz w:val="24"/>
          <w:szCs w:val="24"/>
        </w:rPr>
        <w:br/>
        <w:t xml:space="preserve">    else:</w:t>
      </w:r>
      <w:r w:rsidRPr="008E35C2">
        <w:rPr>
          <w:rFonts w:ascii="Arial" w:hAnsi="Arial" w:cs="Arial"/>
          <w:sz w:val="24"/>
          <w:szCs w:val="24"/>
        </w:rPr>
        <w:br/>
        <w:t xml:space="preserve">        print("\n</w:t>
      </w:r>
      <w:r w:rsidRPr="008E35C2">
        <w:rPr>
          <w:rFonts w:ascii="Segoe UI Emoji" w:hAnsi="Segoe UI Emoji" w:cs="Segoe UI Emoji"/>
          <w:sz w:val="24"/>
          <w:szCs w:val="24"/>
        </w:rPr>
        <w:t>❌</w:t>
      </w:r>
      <w:r w:rsidRPr="008E35C2">
        <w:rPr>
          <w:rFonts w:ascii="Arial" w:hAnsi="Arial" w:cs="Arial"/>
          <w:sz w:val="24"/>
          <w:szCs w:val="24"/>
        </w:rPr>
        <w:t xml:space="preserve"> No path found between the given nodes.")</w:t>
      </w:r>
      <w:r w:rsidRPr="008E35C2">
        <w:rPr>
          <w:rFonts w:ascii="Arial" w:hAnsi="Arial" w:cs="Arial"/>
          <w:sz w:val="24"/>
          <w:szCs w:val="24"/>
        </w:rPr>
        <w:br/>
      </w:r>
    </w:p>
    <w:sectPr w:rsidR="001B684F" w:rsidRPr="008E3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FF74AC"/>
    <w:multiLevelType w:val="multilevel"/>
    <w:tmpl w:val="744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84DD4"/>
    <w:multiLevelType w:val="multilevel"/>
    <w:tmpl w:val="0CF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677257">
    <w:abstractNumId w:val="8"/>
  </w:num>
  <w:num w:numId="2" w16cid:durableId="723869749">
    <w:abstractNumId w:val="6"/>
  </w:num>
  <w:num w:numId="3" w16cid:durableId="397749938">
    <w:abstractNumId w:val="5"/>
  </w:num>
  <w:num w:numId="4" w16cid:durableId="1721250077">
    <w:abstractNumId w:val="4"/>
  </w:num>
  <w:num w:numId="5" w16cid:durableId="106121927">
    <w:abstractNumId w:val="7"/>
  </w:num>
  <w:num w:numId="6" w16cid:durableId="111287181">
    <w:abstractNumId w:val="3"/>
  </w:num>
  <w:num w:numId="7" w16cid:durableId="432170149">
    <w:abstractNumId w:val="2"/>
  </w:num>
  <w:num w:numId="8" w16cid:durableId="1251819690">
    <w:abstractNumId w:val="1"/>
  </w:num>
  <w:num w:numId="9" w16cid:durableId="594359320">
    <w:abstractNumId w:val="0"/>
  </w:num>
  <w:num w:numId="10" w16cid:durableId="889152339">
    <w:abstractNumId w:val="10"/>
  </w:num>
  <w:num w:numId="11" w16cid:durableId="1210005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84F"/>
    <w:rsid w:val="0029639D"/>
    <w:rsid w:val="00326F90"/>
    <w:rsid w:val="0082057C"/>
    <w:rsid w:val="008A0BE8"/>
    <w:rsid w:val="008E35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EE906"/>
  <w14:defaultImageDpi w14:val="300"/>
  <w15:docId w15:val="{DF6E247C-6AEF-489A-8528-00775D9E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E35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Munir Mohammed</cp:lastModifiedBy>
  <cp:revision>2</cp:revision>
  <dcterms:created xsi:type="dcterms:W3CDTF">2013-12-23T23:15:00Z</dcterms:created>
  <dcterms:modified xsi:type="dcterms:W3CDTF">2025-10-30T17:49:00Z</dcterms:modified>
  <cp:category/>
</cp:coreProperties>
</file>